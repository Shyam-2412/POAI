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332E" w:rsidRDefault="00000000">
      <w:pPr>
        <w:pStyle w:val="Heading1"/>
      </w:pPr>
      <w:r>
        <w:t>Experiment 1: 8 Queens Problem</w:t>
      </w:r>
    </w:p>
    <w:p w:rsidR="00AA332E" w:rsidRDefault="00000000">
      <w:pPr>
        <w:pStyle w:val="Heading2"/>
      </w:pPr>
      <w:r>
        <w:t>Aim</w:t>
      </w:r>
    </w:p>
    <w:p w:rsidR="00AA332E" w:rsidRDefault="00000000">
      <w:r>
        <w:t>To write a program to solve the 8 Queens problem using backtracking.</w:t>
      </w:r>
    </w:p>
    <w:p w:rsidR="00AA332E" w:rsidRDefault="00000000">
      <w:pPr>
        <w:pStyle w:val="Heading2"/>
      </w:pPr>
      <w:r>
        <w:t>Procedure</w:t>
      </w:r>
    </w:p>
    <w:p w:rsidR="00AA332E" w:rsidRDefault="00000000">
      <w:r>
        <w:t>1. Place queens one by one in different columns, starting from the leftmost column.</w:t>
      </w:r>
      <w:r>
        <w:br/>
        <w:t>2. When placing a queen in a column, check for row and diagonal conflicts.</w:t>
      </w:r>
      <w:r>
        <w:br/>
        <w:t>3. If a conflict occurs, backtrack and try placing the queen in the next row.</w:t>
      </w:r>
      <w:r>
        <w:br/>
        <w:t>4. Repeat the process until all queens are placed without conflict.</w:t>
      </w:r>
    </w:p>
    <w:p w:rsidR="00AA332E" w:rsidRDefault="00000000">
      <w:pPr>
        <w:pStyle w:val="Heading2"/>
      </w:pPr>
      <w:r>
        <w:t>Code</w:t>
      </w:r>
    </w:p>
    <w:p w:rsidR="00AA332E" w:rsidRDefault="00000000">
      <w:r>
        <w:t>def print_solution(board):</w:t>
      </w:r>
      <w:r>
        <w:br/>
        <w:t xml:space="preserve">    for row in board:</w:t>
      </w:r>
      <w:r>
        <w:br/>
        <w:t xml:space="preserve">        print(" ".join("Q" if col else "." for col in row))</w:t>
      </w:r>
      <w:r>
        <w:br/>
      </w:r>
      <w:r>
        <w:br/>
        <w:t>def is_safe(board, row, col, n):</w:t>
      </w:r>
      <w:r>
        <w:br/>
        <w:t xml:space="preserve">    for i in range(col):</w:t>
      </w:r>
      <w:r>
        <w:br/>
        <w:t xml:space="preserve">        if board[row][i]:</w:t>
      </w:r>
      <w:r>
        <w:br/>
        <w:t xml:space="preserve">            return False</w:t>
      </w:r>
      <w:r>
        <w:br/>
        <w:t xml:space="preserve">    for i, j in zip(range(row, -1, -1), range(col, -1, -1)):</w:t>
      </w:r>
      <w:r>
        <w:br/>
        <w:t xml:space="preserve">        if board[i][j]:</w:t>
      </w:r>
      <w:r>
        <w:br/>
        <w:t xml:space="preserve">            return False</w:t>
      </w:r>
      <w:r>
        <w:br/>
        <w:t xml:space="preserve">    for i, j in zip(range(row, n, 1), range(col, -1, -1)):</w:t>
      </w:r>
      <w:r>
        <w:br/>
        <w:t xml:space="preserve">        if board[i][j]:</w:t>
      </w:r>
      <w:r>
        <w:br/>
        <w:t xml:space="preserve">            return False</w:t>
      </w:r>
      <w:r>
        <w:br/>
        <w:t xml:space="preserve">    return True</w:t>
      </w:r>
      <w:r>
        <w:br/>
      </w:r>
      <w:r>
        <w:br/>
        <w:t>def solve_nqueens(board, col, n):</w:t>
      </w:r>
      <w:r>
        <w:br/>
        <w:t xml:space="preserve">    if col &gt;= n:</w:t>
      </w:r>
      <w:r>
        <w:br/>
        <w:t xml:space="preserve">        return True</w:t>
      </w:r>
      <w:r>
        <w:br/>
        <w:t xml:space="preserve">    for i in range(n):</w:t>
      </w:r>
      <w:r>
        <w:br/>
        <w:t xml:space="preserve">        if is_safe(board, i, col, n):</w:t>
      </w:r>
      <w:r>
        <w:br/>
        <w:t xml:space="preserve">            board[i][col] = 1</w:t>
      </w:r>
      <w:r>
        <w:br/>
        <w:t xml:space="preserve">            if solve_nqueens(board, col + 1, n):</w:t>
      </w:r>
      <w:r>
        <w:br/>
        <w:t xml:space="preserve">                return True</w:t>
      </w:r>
      <w:r>
        <w:br/>
        <w:t xml:space="preserve">            board[i][col] = 0</w:t>
      </w:r>
      <w:r>
        <w:br/>
        <w:t xml:space="preserve">    return False</w:t>
      </w:r>
      <w:r>
        <w:br/>
      </w:r>
      <w:r>
        <w:br/>
        <w:t>def solve():</w:t>
      </w:r>
      <w:r>
        <w:br/>
        <w:t xml:space="preserve">    n = 8</w:t>
      </w:r>
      <w:r>
        <w:br/>
        <w:t xml:space="preserve">    board = [[0 for _ in range(n)] for _ in range(n)]</w:t>
      </w:r>
      <w:r>
        <w:br/>
      </w:r>
      <w:r>
        <w:lastRenderedPageBreak/>
        <w:t xml:space="preserve">    if solve_nqueens(board, 0, n):</w:t>
      </w:r>
      <w:r>
        <w:br/>
        <w:t xml:space="preserve">        print_solution(board)</w:t>
      </w:r>
      <w:r>
        <w:br/>
        <w:t xml:space="preserve">    else:</w:t>
      </w:r>
      <w:r>
        <w:br/>
        <w:t xml:space="preserve">        print("Solution does not exist")</w:t>
      </w:r>
      <w:r>
        <w:br/>
      </w:r>
      <w:r>
        <w:br/>
        <w:t>solve()</w:t>
      </w:r>
    </w:p>
    <w:p w:rsidR="00AA332E" w:rsidRDefault="00000000">
      <w:pPr>
        <w:pStyle w:val="Heading2"/>
      </w:pPr>
      <w:r>
        <w:t>Output</w:t>
      </w:r>
    </w:p>
    <w:p w:rsidR="00AA332E" w:rsidRDefault="00957A2F">
      <w:r w:rsidRPr="00957A2F">
        <w:drawing>
          <wp:inline distT="0" distB="0" distL="0" distR="0" wp14:anchorId="7BBC590F" wp14:editId="4AE6475A">
            <wp:extent cx="5068007" cy="3353268"/>
            <wp:effectExtent l="0" t="0" r="0" b="0"/>
            <wp:docPr id="19763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AA332E" w:rsidRDefault="00000000">
      <w:pPr>
        <w:pStyle w:val="Heading1"/>
      </w:pPr>
      <w:r>
        <w:lastRenderedPageBreak/>
        <w:t>Experiment 2: Depth First Search (DFS)</w:t>
      </w:r>
    </w:p>
    <w:p w:rsidR="00AA332E" w:rsidRDefault="00000000">
      <w:pPr>
        <w:pStyle w:val="Heading2"/>
      </w:pPr>
      <w:r>
        <w:t>Aim</w:t>
      </w:r>
    </w:p>
    <w:p w:rsidR="00AA332E" w:rsidRDefault="00000000">
      <w:r>
        <w:t>To solve a problem using the Depth First Search algorithm.</w:t>
      </w:r>
    </w:p>
    <w:p w:rsidR="00AA332E" w:rsidRDefault="00000000">
      <w:pPr>
        <w:pStyle w:val="Heading2"/>
      </w:pPr>
      <w:r>
        <w:t>Procedure</w:t>
      </w:r>
    </w:p>
    <w:p w:rsidR="00AA332E" w:rsidRDefault="00000000">
      <w:r>
        <w:t>1. Start from the root node and push it to the stack.</w:t>
      </w:r>
      <w:r>
        <w:br/>
        <w:t>2. Pop the top item from the stack and mark it as visited.</w:t>
      </w:r>
      <w:r>
        <w:br/>
        <w:t>3. Push all adjacent unvisited nodes to the stack.</w:t>
      </w:r>
      <w:r>
        <w:br/>
        <w:t>4. Repeat until the stack is empty.</w:t>
      </w:r>
    </w:p>
    <w:p w:rsidR="00AA332E" w:rsidRDefault="00000000">
      <w:pPr>
        <w:pStyle w:val="Heading2"/>
      </w:pPr>
      <w:r>
        <w:t>Code</w:t>
      </w:r>
    </w:p>
    <w:p w:rsidR="00AA332E" w:rsidRDefault="00000000">
      <w:r>
        <w:t>def dfs(graph, start, visited=None):</w:t>
      </w:r>
      <w:r>
        <w:br/>
        <w:t xml:space="preserve">    if visited is None:</w:t>
      </w:r>
      <w:r>
        <w:br/>
        <w:t xml:space="preserve">        visited = set()</w:t>
      </w:r>
      <w:r>
        <w:br/>
        <w:t xml:space="preserve">    visited.add(start)</w:t>
      </w:r>
      <w:r>
        <w:br/>
        <w:t xml:space="preserve">    print(start, end=' ')</w:t>
      </w:r>
      <w:r>
        <w:br/>
        <w:t xml:space="preserve">    for neighbor in graph[start]:</w:t>
      </w:r>
      <w:r>
        <w:br/>
        <w:t xml:space="preserve">        if neighbor not in visited:</w:t>
      </w:r>
      <w:r>
        <w:br/>
        <w:t xml:space="preserve">            dfs(graph, neighbor, visited)</w:t>
      </w:r>
      <w:r>
        <w:br/>
      </w:r>
      <w:r>
        <w:br/>
        <w:t>graph = 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'C': ['F'],</w:t>
      </w:r>
      <w:r>
        <w:br/>
        <w:t xml:space="preserve">    'D': [],</w:t>
      </w:r>
      <w:r>
        <w:br/>
        <w:t xml:space="preserve">    'E': ['F'],</w:t>
      </w:r>
      <w:r>
        <w:br/>
        <w:t xml:space="preserve">    'F': []</w:t>
      </w:r>
      <w:r>
        <w:br/>
        <w:t>}</w:t>
      </w:r>
      <w:r>
        <w:br/>
      </w:r>
      <w:r>
        <w:br/>
        <w:t>dfs(graph, 'A')</w:t>
      </w:r>
    </w:p>
    <w:p w:rsidR="00AA332E" w:rsidRDefault="00000000">
      <w:pPr>
        <w:pStyle w:val="Heading2"/>
      </w:pPr>
      <w:r>
        <w:t>Output</w:t>
      </w:r>
    </w:p>
    <w:p w:rsidR="00AA332E" w:rsidRDefault="00957A2F">
      <w:r w:rsidRPr="00957A2F">
        <w:drawing>
          <wp:inline distT="0" distB="0" distL="0" distR="0" wp14:anchorId="33271D4D" wp14:editId="3B49C7AC">
            <wp:extent cx="5486400" cy="1144270"/>
            <wp:effectExtent l="0" t="0" r="0" b="0"/>
            <wp:docPr id="197354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5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AA332E" w:rsidRDefault="00000000">
      <w:pPr>
        <w:pStyle w:val="Heading1"/>
      </w:pPr>
      <w:r>
        <w:lastRenderedPageBreak/>
        <w:t>Experiment 3: MINIMAX Algorithm</w:t>
      </w:r>
    </w:p>
    <w:p w:rsidR="00AA332E" w:rsidRDefault="00000000">
      <w:pPr>
        <w:pStyle w:val="Heading2"/>
      </w:pPr>
      <w:r>
        <w:t>Aim</w:t>
      </w:r>
    </w:p>
    <w:p w:rsidR="00AA332E" w:rsidRDefault="00000000">
      <w:r>
        <w:t>To implement the MINIMAX algorithm for decision making in game trees.</w:t>
      </w:r>
    </w:p>
    <w:p w:rsidR="00AA332E" w:rsidRDefault="00000000">
      <w:pPr>
        <w:pStyle w:val="Heading2"/>
      </w:pPr>
      <w:r>
        <w:t>Procedure</w:t>
      </w:r>
    </w:p>
    <w:p w:rsidR="00AA332E" w:rsidRDefault="00000000">
      <w:r>
        <w:t>1. Generate the game tree.</w:t>
      </w:r>
      <w:r>
        <w:br/>
        <w:t>2. Assign a score to each leaf node.</w:t>
      </w:r>
      <w:r>
        <w:br/>
        <w:t>3. Propagate scores back using MIN and MAX at alternate levels.</w:t>
      </w:r>
      <w:r>
        <w:br/>
        <w:t>4. Choose the move with the optimal score.</w:t>
      </w:r>
    </w:p>
    <w:p w:rsidR="00AA332E" w:rsidRDefault="00000000">
      <w:pPr>
        <w:pStyle w:val="Heading2"/>
      </w:pPr>
      <w:r>
        <w:t>Code</w:t>
      </w:r>
    </w:p>
    <w:p w:rsidR="00AA332E" w:rsidRDefault="00000000">
      <w:r>
        <w:t>def minimax(depth, nodeIndex, isMax, scores, h):</w:t>
      </w:r>
      <w:r>
        <w:br/>
        <w:t xml:space="preserve">    if depth == h:</w:t>
      </w:r>
      <w:r>
        <w:br/>
        <w:t xml:space="preserve">        return scores[nodeIndex]</w:t>
      </w:r>
      <w:r>
        <w:br/>
        <w:t xml:space="preserve">    if isMax:</w:t>
      </w:r>
      <w:r>
        <w:br/>
        <w:t xml:space="preserve">        return max(minimax(depth+1, nodeIndex*2, False, scores, h),</w:t>
      </w:r>
      <w:r>
        <w:br/>
        <w:t xml:space="preserve">                   minimax(depth+1, nodeIndex*2 + 1, False, scores, h))</w:t>
      </w:r>
      <w:r>
        <w:br/>
        <w:t xml:space="preserve">    else:</w:t>
      </w:r>
      <w:r>
        <w:br/>
        <w:t xml:space="preserve">        return min(minimax(depth+1, nodeIndex*2, True, scores, h),</w:t>
      </w:r>
      <w:r>
        <w:br/>
        <w:t xml:space="preserve">                   minimax(depth+1, nodeIndex*2 + 1, True, scores, h))</w:t>
      </w:r>
      <w:r>
        <w:br/>
      </w:r>
      <w:r>
        <w:br/>
        <w:t>scores = [3, 5, 6, 9, 1, 2, 0, -1]</w:t>
      </w:r>
      <w:r>
        <w:br/>
        <w:t>h = 3</w:t>
      </w:r>
      <w:r>
        <w:br/>
        <w:t>print("The optimal value is :", minimax(0, 0, True, scores, h))</w:t>
      </w:r>
    </w:p>
    <w:p w:rsidR="00AA332E" w:rsidRDefault="00000000">
      <w:pPr>
        <w:pStyle w:val="Heading2"/>
      </w:pPr>
      <w:r>
        <w:t>Output</w:t>
      </w:r>
    </w:p>
    <w:p w:rsidR="00AA332E" w:rsidRDefault="00957A2F">
      <w:r w:rsidRPr="00957A2F">
        <w:drawing>
          <wp:inline distT="0" distB="0" distL="0" distR="0" wp14:anchorId="3778B613" wp14:editId="5B3A0D16">
            <wp:extent cx="4467849" cy="1667108"/>
            <wp:effectExtent l="0" t="0" r="9525" b="9525"/>
            <wp:docPr id="122537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73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AA332E" w:rsidRDefault="00000000">
      <w:pPr>
        <w:pStyle w:val="Heading1"/>
      </w:pPr>
      <w:r>
        <w:lastRenderedPageBreak/>
        <w:t>Experiment 4: A* Algorithm</w:t>
      </w:r>
    </w:p>
    <w:p w:rsidR="00AA332E" w:rsidRDefault="00000000">
      <w:pPr>
        <w:pStyle w:val="Heading2"/>
      </w:pPr>
      <w:r>
        <w:t>Aim</w:t>
      </w:r>
    </w:p>
    <w:p w:rsidR="00AA332E" w:rsidRDefault="00000000">
      <w:r>
        <w:t>To implement the A* algorithm for shortest path finding.</w:t>
      </w:r>
    </w:p>
    <w:p w:rsidR="00AA332E" w:rsidRDefault="00000000">
      <w:pPr>
        <w:pStyle w:val="Heading2"/>
      </w:pPr>
      <w:r>
        <w:t>Procedure</w:t>
      </w:r>
    </w:p>
    <w:p w:rsidR="00AA332E" w:rsidRDefault="00000000">
      <w:r>
        <w:t>1. Maintain open and closed lists.</w:t>
      </w:r>
      <w:r>
        <w:br/>
        <w:t>2. Select the node with lowest f = g + h.</w:t>
      </w:r>
      <w:r>
        <w:br/>
        <w:t>3. Move it to closed list, and update neighbors.</w:t>
      </w:r>
      <w:r>
        <w:br/>
        <w:t>4. Repeat until goal is found.</w:t>
      </w:r>
    </w:p>
    <w:p w:rsidR="00AA332E" w:rsidRDefault="00000000">
      <w:pPr>
        <w:pStyle w:val="Heading2"/>
      </w:pPr>
      <w:r>
        <w:t>Code</w:t>
      </w:r>
    </w:p>
    <w:p w:rsidR="00AA332E" w:rsidRDefault="00000000">
      <w:r>
        <w:t>from queue import PriorityQueue</w:t>
      </w:r>
      <w:r>
        <w:br/>
      </w:r>
      <w:r>
        <w:br/>
        <w:t>def a_star(start, goal, graph, heuristic):</w:t>
      </w:r>
      <w:r>
        <w:br/>
        <w:t xml:space="preserve">    open_list = PriorityQueue()</w:t>
      </w:r>
      <w:r>
        <w:br/>
        <w:t xml:space="preserve">    open_list.put((0, start))</w:t>
      </w:r>
      <w:r>
        <w:br/>
        <w:t xml:space="preserve">    came_from = {}</w:t>
      </w:r>
      <w:r>
        <w:br/>
        <w:t xml:space="preserve">    g_score = {node: float('inf') for node in graph}</w:t>
      </w:r>
      <w:r>
        <w:br/>
        <w:t xml:space="preserve">    g_score[start] = 0</w:t>
      </w:r>
      <w:r>
        <w:br/>
      </w:r>
      <w:r>
        <w:br/>
        <w:t xml:space="preserve">    while not open_list.empty():</w:t>
      </w:r>
      <w:r>
        <w:br/>
        <w:t xml:space="preserve">        _, current = open_list.get()</w:t>
      </w:r>
      <w:r>
        <w:br/>
      </w:r>
      <w:r>
        <w:br/>
        <w:t xml:space="preserve">        if current == goal:</w:t>
      </w:r>
      <w:r>
        <w:br/>
        <w:t xml:space="preserve">            path = []</w:t>
      </w:r>
      <w:r>
        <w:br/>
        <w:t xml:space="preserve">            while current in came_from:</w:t>
      </w:r>
      <w:r>
        <w:br/>
        <w:t xml:space="preserve">                path.append(current)</w:t>
      </w:r>
      <w:r>
        <w:br/>
        <w:t xml:space="preserve">                current = came_from[current]</w:t>
      </w:r>
      <w:r>
        <w:br/>
        <w:t xml:space="preserve">            path.append(start)</w:t>
      </w:r>
      <w:r>
        <w:br/>
        <w:t xml:space="preserve">            return path[::-1]</w:t>
      </w:r>
      <w:r>
        <w:br/>
      </w:r>
      <w:r>
        <w:br/>
        <w:t xml:space="preserve">        for neighbor in graph[current]:</w:t>
      </w:r>
      <w:r>
        <w:br/>
        <w:t xml:space="preserve">            temp_g = g_score[current] + graph[current][neighbor]</w:t>
      </w:r>
      <w:r>
        <w:br/>
        <w:t xml:space="preserve">            if temp_g &lt; g_score[neighbor]:</w:t>
      </w:r>
      <w:r>
        <w:br/>
        <w:t xml:space="preserve">                came_from[neighbor] = current</w:t>
      </w:r>
      <w:r>
        <w:br/>
        <w:t xml:space="preserve">                g_score[neighbor] = temp_g</w:t>
      </w:r>
      <w:r>
        <w:br/>
        <w:t xml:space="preserve">                f = temp_g + heuristic[neighbor]</w:t>
      </w:r>
      <w:r>
        <w:br/>
        <w:t xml:space="preserve">                open_list.put((f, neighbor))</w:t>
      </w:r>
      <w:r>
        <w:br/>
        <w:t xml:space="preserve">    return None</w:t>
      </w:r>
      <w:r>
        <w:br/>
      </w:r>
      <w:r>
        <w:br/>
        <w:t>graph = {</w:t>
      </w:r>
      <w:r>
        <w:br/>
        <w:t xml:space="preserve">    'A': {'B': 1, 'C': 4},</w:t>
      </w:r>
      <w:r>
        <w:br/>
      </w:r>
      <w:r>
        <w:lastRenderedPageBreak/>
        <w:t xml:space="preserve">    'B': {'D': 1},</w:t>
      </w:r>
      <w:r>
        <w:br/>
        <w:t xml:space="preserve">    'C': {'D': 1},</w:t>
      </w:r>
      <w:r>
        <w:br/>
        <w:t xml:space="preserve">    'D': {'E': 3},</w:t>
      </w:r>
      <w:r>
        <w:br/>
        <w:t xml:space="preserve">    'E': {}</w:t>
      </w:r>
      <w:r>
        <w:br/>
        <w:t>}</w:t>
      </w:r>
      <w:r>
        <w:br/>
        <w:t>heuristic = {'A': 7, 'B': 6, 'C': 2, 'D': 1, 'E': 0}</w:t>
      </w:r>
      <w:r>
        <w:br/>
      </w:r>
      <w:r>
        <w:br/>
        <w:t>print("Path:", a_star('A', 'E', graph, heuristic))</w:t>
      </w:r>
    </w:p>
    <w:p w:rsidR="00AA332E" w:rsidRDefault="00000000">
      <w:pPr>
        <w:pStyle w:val="Heading2"/>
      </w:pPr>
      <w:r>
        <w:t>Output</w:t>
      </w:r>
    </w:p>
    <w:p w:rsidR="00AA332E" w:rsidRDefault="00957A2F">
      <w:r w:rsidRPr="00957A2F">
        <w:drawing>
          <wp:inline distT="0" distB="0" distL="0" distR="0" wp14:anchorId="0D00C973" wp14:editId="0DCD8D9E">
            <wp:extent cx="4839375" cy="1609950"/>
            <wp:effectExtent l="0" t="0" r="0" b="9525"/>
            <wp:docPr id="85148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80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AA332E" w:rsidRDefault="00000000">
      <w:pPr>
        <w:pStyle w:val="Heading1"/>
      </w:pPr>
      <w:r>
        <w:lastRenderedPageBreak/>
        <w:t xml:space="preserve">Experiment </w:t>
      </w:r>
      <w:r w:rsidR="00957A2F">
        <w:t>5</w:t>
      </w:r>
      <w:r>
        <w:t>: Backward Chaining</w:t>
      </w:r>
    </w:p>
    <w:p w:rsidR="00AA332E" w:rsidRDefault="00000000">
      <w:pPr>
        <w:pStyle w:val="Heading2"/>
      </w:pPr>
      <w:r>
        <w:t>Aim</w:t>
      </w:r>
    </w:p>
    <w:p w:rsidR="00AA332E" w:rsidRDefault="00000000">
      <w:r>
        <w:t>To implement backward chaining to prove a hypothesis.</w:t>
      </w:r>
    </w:p>
    <w:p w:rsidR="00AA332E" w:rsidRDefault="00000000">
      <w:pPr>
        <w:pStyle w:val="Heading2"/>
      </w:pPr>
      <w:r>
        <w:t>Procedure</w:t>
      </w:r>
    </w:p>
    <w:p w:rsidR="00AA332E" w:rsidRDefault="00000000">
      <w:r>
        <w:t>1. Start with the goal.</w:t>
      </w:r>
      <w:r>
        <w:br/>
        <w:t>2. Search for rules that conclude the goal.</w:t>
      </w:r>
      <w:r>
        <w:br/>
        <w:t>3. Recursively prove all conditions of those rules.</w:t>
      </w:r>
      <w:r>
        <w:br/>
        <w:t>4. If all subgoals are proven, the goal is proven.</w:t>
      </w:r>
    </w:p>
    <w:p w:rsidR="00AA332E" w:rsidRDefault="00000000">
      <w:pPr>
        <w:pStyle w:val="Heading2"/>
      </w:pPr>
      <w:r>
        <w:t>Code</w:t>
      </w:r>
    </w:p>
    <w:p w:rsidR="00957A2F" w:rsidRDefault="00957A2F" w:rsidP="00957A2F">
      <w:pPr>
        <w:spacing w:after="20"/>
      </w:pPr>
      <w:r>
        <w:t>class BC:</w:t>
      </w:r>
    </w:p>
    <w:p w:rsidR="00957A2F" w:rsidRDefault="00957A2F" w:rsidP="00957A2F">
      <w:pPr>
        <w:spacing w:after="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rules, facts):</w:t>
      </w:r>
    </w:p>
    <w:p w:rsidR="00957A2F" w:rsidRDefault="00957A2F" w:rsidP="00957A2F">
      <w:pPr>
        <w:spacing w:after="20"/>
      </w:pPr>
      <w:r>
        <w:t xml:space="preserve">        </w:t>
      </w:r>
      <w:proofErr w:type="spellStart"/>
      <w:r>
        <w:t>self.rules</w:t>
      </w:r>
      <w:proofErr w:type="spellEnd"/>
      <w:r>
        <w:t xml:space="preserve"> = </w:t>
      </w:r>
      <w:proofErr w:type="gramStart"/>
      <w:r>
        <w:t>rules  #</w:t>
      </w:r>
      <w:proofErr w:type="gramEnd"/>
      <w:r>
        <w:t xml:space="preserve"> {conclusion: [premises]}</w:t>
      </w:r>
    </w:p>
    <w:p w:rsidR="00957A2F" w:rsidRDefault="00957A2F" w:rsidP="00957A2F">
      <w:pPr>
        <w:spacing w:after="20"/>
      </w:pPr>
      <w:r>
        <w:t xml:space="preserve">        </w:t>
      </w:r>
      <w:proofErr w:type="spellStart"/>
      <w:proofErr w:type="gramStart"/>
      <w:r>
        <w:t>self.facts</w:t>
      </w:r>
      <w:proofErr w:type="spellEnd"/>
      <w:proofErr w:type="gramEnd"/>
      <w:r>
        <w:t xml:space="preserve"> = set(facts)</w:t>
      </w:r>
    </w:p>
    <w:p w:rsidR="00957A2F" w:rsidRDefault="00957A2F" w:rsidP="00957A2F">
      <w:pPr>
        <w:spacing w:after="20"/>
      </w:pPr>
      <w:r>
        <w:t xml:space="preserve">    def </w:t>
      </w:r>
      <w:proofErr w:type="gramStart"/>
      <w:r>
        <w:t>prove(</w:t>
      </w:r>
      <w:proofErr w:type="gramEnd"/>
      <w:r>
        <w:t>self, goal):</w:t>
      </w:r>
    </w:p>
    <w:p w:rsidR="00957A2F" w:rsidRDefault="00957A2F" w:rsidP="00957A2F">
      <w:pPr>
        <w:spacing w:after="20"/>
      </w:pPr>
      <w:r>
        <w:t xml:space="preserve">        if goal in </w:t>
      </w:r>
      <w:proofErr w:type="spellStart"/>
      <w:proofErr w:type="gramStart"/>
      <w:r>
        <w:t>self.facts</w:t>
      </w:r>
      <w:proofErr w:type="spellEnd"/>
      <w:proofErr w:type="gramEnd"/>
      <w:r>
        <w:t>:</w:t>
      </w:r>
    </w:p>
    <w:p w:rsidR="00957A2F" w:rsidRDefault="00957A2F" w:rsidP="00957A2F">
      <w:pPr>
        <w:spacing w:after="20"/>
      </w:pPr>
      <w:r>
        <w:t xml:space="preserve">            return True</w:t>
      </w:r>
    </w:p>
    <w:p w:rsidR="00957A2F" w:rsidRDefault="00957A2F" w:rsidP="00957A2F">
      <w:pPr>
        <w:spacing w:after="20"/>
      </w:pPr>
      <w:r>
        <w:t xml:space="preserve">        for conc, prem in </w:t>
      </w:r>
      <w:proofErr w:type="spellStart"/>
      <w:r>
        <w:t>self.</w:t>
      </w:r>
      <w:proofErr w:type="gramStart"/>
      <w:r>
        <w:t>rules.items</w:t>
      </w:r>
      <w:proofErr w:type="spellEnd"/>
      <w:proofErr w:type="gramEnd"/>
      <w:r>
        <w:t>():</w:t>
      </w:r>
    </w:p>
    <w:p w:rsidR="00957A2F" w:rsidRDefault="00957A2F" w:rsidP="00957A2F">
      <w:pPr>
        <w:spacing w:after="20"/>
      </w:pPr>
      <w:r>
        <w:t xml:space="preserve">            if conc == goal:</w:t>
      </w:r>
    </w:p>
    <w:p w:rsidR="00957A2F" w:rsidRDefault="00957A2F" w:rsidP="00957A2F">
      <w:pPr>
        <w:spacing w:after="20"/>
      </w:pPr>
      <w:r>
        <w:t xml:space="preserve">                if all(</w:t>
      </w:r>
      <w:proofErr w:type="spellStart"/>
      <w:proofErr w:type="gramStart"/>
      <w:r>
        <w:t>self.prove</w:t>
      </w:r>
      <w:proofErr w:type="spellEnd"/>
      <w:proofErr w:type="gramEnd"/>
      <w:r>
        <w:t>(p) for p in prem):</w:t>
      </w:r>
    </w:p>
    <w:p w:rsidR="00957A2F" w:rsidRDefault="00957A2F" w:rsidP="00957A2F">
      <w:pPr>
        <w:spacing w:after="20"/>
      </w:pPr>
      <w:r>
        <w:t xml:space="preserve">                    </w:t>
      </w:r>
      <w:proofErr w:type="spellStart"/>
      <w:r>
        <w:t>self.facts.add</w:t>
      </w:r>
      <w:proofErr w:type="spellEnd"/>
      <w:r>
        <w:t>(goal)</w:t>
      </w:r>
    </w:p>
    <w:p w:rsidR="00957A2F" w:rsidRDefault="00957A2F" w:rsidP="00957A2F">
      <w:pPr>
        <w:spacing w:after="20"/>
      </w:pPr>
      <w:r>
        <w:t xml:space="preserve">                    return True</w:t>
      </w:r>
    </w:p>
    <w:p w:rsidR="00957A2F" w:rsidRDefault="00957A2F" w:rsidP="00957A2F">
      <w:pPr>
        <w:spacing w:after="20"/>
      </w:pPr>
      <w:r>
        <w:t xml:space="preserve">        return False</w:t>
      </w:r>
    </w:p>
    <w:p w:rsidR="00957A2F" w:rsidRDefault="00957A2F" w:rsidP="00957A2F">
      <w:pPr>
        <w:spacing w:after="20"/>
      </w:pPr>
      <w:r>
        <w:t>rules = {</w:t>
      </w:r>
    </w:p>
    <w:p w:rsidR="00957A2F" w:rsidRDefault="00957A2F" w:rsidP="00957A2F">
      <w:pPr>
        <w:spacing w:after="20"/>
      </w:pPr>
      <w:r>
        <w:t xml:space="preserve">    'flies': ['</w:t>
      </w:r>
      <w:proofErr w:type="spellStart"/>
      <w:r>
        <w:t>has_wings</w:t>
      </w:r>
      <w:proofErr w:type="spellEnd"/>
      <w:r>
        <w:t>', '</w:t>
      </w:r>
      <w:proofErr w:type="spellStart"/>
      <w:r>
        <w:t>is_bird</w:t>
      </w:r>
      <w:proofErr w:type="spellEnd"/>
      <w:r>
        <w:t>'],</w:t>
      </w:r>
    </w:p>
    <w:p w:rsidR="00957A2F" w:rsidRDefault="00957A2F" w:rsidP="00957A2F">
      <w:pPr>
        <w:spacing w:after="20"/>
      </w:pPr>
      <w:r>
        <w:t xml:space="preserve">    '</w:t>
      </w:r>
      <w:proofErr w:type="spellStart"/>
      <w:proofErr w:type="gramStart"/>
      <w:r>
        <w:t>is</w:t>
      </w:r>
      <w:proofErr w:type="gramEnd"/>
      <w:r>
        <w:t>_bird</w:t>
      </w:r>
      <w:proofErr w:type="spellEnd"/>
      <w:r>
        <w:t>': ['</w:t>
      </w:r>
      <w:proofErr w:type="spellStart"/>
      <w:r>
        <w:t>has_feathers</w:t>
      </w:r>
      <w:proofErr w:type="spellEnd"/>
      <w:r>
        <w:t>']</w:t>
      </w:r>
    </w:p>
    <w:p w:rsidR="00957A2F" w:rsidRDefault="00957A2F" w:rsidP="00957A2F">
      <w:pPr>
        <w:spacing w:after="20"/>
      </w:pPr>
      <w:r>
        <w:t>}</w:t>
      </w:r>
    </w:p>
    <w:p w:rsidR="00957A2F" w:rsidRDefault="00957A2F" w:rsidP="00957A2F">
      <w:pPr>
        <w:spacing w:after="20"/>
      </w:pPr>
      <w:r>
        <w:t>facts = ['</w:t>
      </w:r>
      <w:proofErr w:type="spellStart"/>
      <w:r>
        <w:t>has_</w:t>
      </w:r>
      <w:proofErr w:type="gramStart"/>
      <w:r>
        <w:t>feathers</w:t>
      </w:r>
      <w:proofErr w:type="spellEnd"/>
      <w:r>
        <w:t>'</w:t>
      </w:r>
      <w:proofErr w:type="gramEnd"/>
      <w:r>
        <w:t>]</w:t>
      </w:r>
    </w:p>
    <w:p w:rsidR="00957A2F" w:rsidRDefault="00957A2F" w:rsidP="00957A2F">
      <w:pPr>
        <w:spacing w:after="20"/>
      </w:pPr>
      <w:proofErr w:type="spellStart"/>
      <w:r>
        <w:t>bc</w:t>
      </w:r>
      <w:proofErr w:type="spellEnd"/>
      <w:r>
        <w:t xml:space="preserve"> = </w:t>
      </w:r>
      <w:proofErr w:type="gramStart"/>
      <w:r>
        <w:t>BC(</w:t>
      </w:r>
      <w:proofErr w:type="gramEnd"/>
      <w:r>
        <w:t>rules, facts)</w:t>
      </w:r>
    </w:p>
    <w:p w:rsidR="00957A2F" w:rsidRDefault="00957A2F" w:rsidP="00957A2F">
      <w:pPr>
        <w:spacing w:after="20"/>
      </w:pPr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'flies' be proven? {</w:t>
      </w:r>
      <w:proofErr w:type="spellStart"/>
      <w:proofErr w:type="gramStart"/>
      <w:r>
        <w:t>bc.prove</w:t>
      </w:r>
      <w:proofErr w:type="spellEnd"/>
      <w:proofErr w:type="gramEnd"/>
      <w:r>
        <w:t>('flies')}")</w:t>
      </w:r>
    </w:p>
    <w:p w:rsidR="00957A2F" w:rsidRDefault="00957A2F" w:rsidP="00957A2F">
      <w:pPr>
        <w:spacing w:after="20"/>
      </w:pPr>
      <w:proofErr w:type="gramStart"/>
      <w:r>
        <w:t>print(</w:t>
      </w:r>
      <w:proofErr w:type="spellStart"/>
      <w:proofErr w:type="gramEnd"/>
      <w:r>
        <w:t>f"Known</w:t>
      </w:r>
      <w:proofErr w:type="spellEnd"/>
      <w:r>
        <w:t xml:space="preserve"> facts after proving: {</w:t>
      </w:r>
      <w:proofErr w:type="spellStart"/>
      <w:proofErr w:type="gramStart"/>
      <w:r>
        <w:t>bc.facts</w:t>
      </w:r>
      <w:proofErr w:type="spellEnd"/>
      <w:proofErr w:type="gramEnd"/>
      <w:r>
        <w:t>}")</w:t>
      </w:r>
    </w:p>
    <w:p w:rsidR="00957A2F" w:rsidRDefault="00957A2F" w:rsidP="00957A2F"/>
    <w:p w:rsidR="00957A2F" w:rsidRDefault="00957A2F" w:rsidP="00957A2F"/>
    <w:p w:rsidR="00AA332E" w:rsidRDefault="00000000">
      <w:pPr>
        <w:pStyle w:val="Heading2"/>
      </w:pPr>
      <w:r>
        <w:lastRenderedPageBreak/>
        <w:t>Output</w:t>
      </w:r>
    </w:p>
    <w:p w:rsidR="00AA332E" w:rsidRDefault="00957A2F">
      <w:r w:rsidRPr="00957A2F">
        <w:drawing>
          <wp:inline distT="0" distB="0" distL="0" distR="0" wp14:anchorId="4945E729" wp14:editId="4F463386">
            <wp:extent cx="4131733" cy="1638027"/>
            <wp:effectExtent l="0" t="0" r="2540" b="635"/>
            <wp:docPr id="18029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917" cy="17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AA332E" w:rsidRDefault="00000000">
      <w:pPr>
        <w:pStyle w:val="Heading1"/>
      </w:pPr>
      <w:r>
        <w:lastRenderedPageBreak/>
        <w:t xml:space="preserve">Experiment </w:t>
      </w:r>
      <w:r w:rsidR="00957A2F">
        <w:t>6</w:t>
      </w:r>
      <w:r>
        <w:t>: Forward Chaining</w:t>
      </w:r>
    </w:p>
    <w:p w:rsidR="00AA332E" w:rsidRDefault="00000000">
      <w:pPr>
        <w:pStyle w:val="Heading2"/>
      </w:pPr>
      <w:r>
        <w:t>Aim</w:t>
      </w:r>
    </w:p>
    <w:p w:rsidR="00AA332E" w:rsidRDefault="00000000">
      <w:r>
        <w:t>To implement forward chaining to infer new facts.</w:t>
      </w:r>
    </w:p>
    <w:p w:rsidR="00AA332E" w:rsidRDefault="00000000">
      <w:pPr>
        <w:pStyle w:val="Heading2"/>
      </w:pPr>
      <w:r>
        <w:t>Procedure</w:t>
      </w:r>
    </w:p>
    <w:p w:rsidR="00AA332E" w:rsidRDefault="00000000">
      <w:r>
        <w:t>1. Start with known facts.</w:t>
      </w:r>
      <w:r>
        <w:br/>
        <w:t>2. Apply rules to infer new facts iteratively.</w:t>
      </w:r>
      <w:r>
        <w:br/>
        <w:t>3. Stop when no more facts can be inferred or the goal is achieved.</w:t>
      </w:r>
    </w:p>
    <w:p w:rsidR="00AA332E" w:rsidRDefault="00000000">
      <w:pPr>
        <w:pStyle w:val="Heading2"/>
      </w:pPr>
      <w:r>
        <w:t>Code</w:t>
      </w:r>
    </w:p>
    <w:p w:rsidR="00AA332E" w:rsidRDefault="00000000">
      <w:r>
        <w:t>facts = {'A'}</w:t>
      </w:r>
      <w:r>
        <w:br/>
        <w:t>rules = {</w:t>
      </w:r>
      <w:r>
        <w:br/>
        <w:t xml:space="preserve">    'A': ['B'],</w:t>
      </w:r>
      <w:r>
        <w:br/>
        <w:t xml:space="preserve">    'B': ['C']</w:t>
      </w:r>
      <w:r>
        <w:br/>
        <w:t>}</w:t>
      </w:r>
      <w:r>
        <w:br/>
        <w:t>inferred = set(facts)</w:t>
      </w:r>
      <w:r>
        <w:br/>
        <w:t>while True:</w:t>
      </w:r>
      <w:r>
        <w:br/>
        <w:t xml:space="preserve">    added = False</w:t>
      </w:r>
      <w:r>
        <w:br/>
        <w:t xml:space="preserve">    for key, values in rules.items():</w:t>
      </w:r>
      <w:r>
        <w:br/>
        <w:t xml:space="preserve">        if key in inferred:</w:t>
      </w:r>
      <w:r>
        <w:br/>
        <w:t xml:space="preserve">            for value in values:</w:t>
      </w:r>
      <w:r>
        <w:br/>
        <w:t xml:space="preserve">                if value not in inferred:</w:t>
      </w:r>
      <w:r>
        <w:br/>
        <w:t xml:space="preserve">                    inferred.add(value)</w:t>
      </w:r>
      <w:r>
        <w:br/>
        <w:t xml:space="preserve">                    added = True</w:t>
      </w:r>
      <w:r>
        <w:br/>
        <w:t xml:space="preserve">    if not added:</w:t>
      </w:r>
      <w:r>
        <w:br/>
        <w:t xml:space="preserve">        break</w:t>
      </w:r>
      <w:r>
        <w:br/>
        <w:t>print("Inferred facts:", inferred)</w:t>
      </w:r>
    </w:p>
    <w:p w:rsidR="00AA332E" w:rsidRDefault="00000000">
      <w:pPr>
        <w:pStyle w:val="Heading2"/>
      </w:pPr>
      <w:r>
        <w:t>Output</w:t>
      </w:r>
    </w:p>
    <w:p w:rsidR="00AA332E" w:rsidRDefault="006302F7">
      <w:r w:rsidRPr="006302F7">
        <w:drawing>
          <wp:inline distT="0" distB="0" distL="0" distR="0" wp14:anchorId="7E3C1DD6" wp14:editId="36E816FC">
            <wp:extent cx="5486400" cy="1652905"/>
            <wp:effectExtent l="0" t="0" r="0" b="4445"/>
            <wp:docPr id="49909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AA332E" w:rsidRDefault="00000000">
      <w:pPr>
        <w:pStyle w:val="Heading1"/>
      </w:pPr>
      <w:r>
        <w:lastRenderedPageBreak/>
        <w:t xml:space="preserve">Experiment </w:t>
      </w:r>
      <w:r w:rsidR="00957A2F">
        <w:t>7</w:t>
      </w:r>
      <w:r>
        <w:t>: Decision Tree</w:t>
      </w:r>
    </w:p>
    <w:p w:rsidR="00AA332E" w:rsidRDefault="00000000">
      <w:pPr>
        <w:pStyle w:val="Heading2"/>
      </w:pPr>
      <w:r>
        <w:t>Aim</w:t>
      </w:r>
    </w:p>
    <w:p w:rsidR="00AA332E" w:rsidRDefault="00000000">
      <w:r>
        <w:t>To implement a decision tree classifier.</w:t>
      </w:r>
    </w:p>
    <w:p w:rsidR="00AA332E" w:rsidRDefault="00000000">
      <w:pPr>
        <w:pStyle w:val="Heading2"/>
      </w:pPr>
      <w:r>
        <w:t>Procedure</w:t>
      </w:r>
    </w:p>
    <w:p w:rsidR="00AA332E" w:rsidRDefault="00000000">
      <w:r>
        <w:t>1. Import dataset and split into training/testing.</w:t>
      </w:r>
      <w:r>
        <w:br/>
        <w:t>2. Train decision tree classifier.</w:t>
      </w:r>
      <w:r>
        <w:br/>
        <w:t>3. Visualize the tree and evaluate accuracy.</w:t>
      </w:r>
    </w:p>
    <w:p w:rsidR="00AA332E" w:rsidRDefault="00000000">
      <w:pPr>
        <w:pStyle w:val="Heading2"/>
      </w:pPr>
      <w:r>
        <w:t>Code</w:t>
      </w:r>
    </w:p>
    <w:p w:rsidR="00AA332E" w:rsidRDefault="00000000">
      <w:r>
        <w:t>from sklearn import tree</w:t>
      </w:r>
      <w:r>
        <w:br/>
        <w:t xml:space="preserve">from </w:t>
      </w:r>
      <w:proofErr w:type="gramStart"/>
      <w:r>
        <w:t>sklearn.datasets</w:t>
      </w:r>
      <w:proofErr w:type="gramEnd"/>
      <w:r>
        <w:t xml:space="preserve"> import load_iris</w:t>
      </w:r>
      <w:r>
        <w:br/>
        <w:t xml:space="preserve">from </w:t>
      </w:r>
      <w:proofErr w:type="gramStart"/>
      <w:r>
        <w:t>sklearn.model</w:t>
      </w:r>
      <w:proofErr w:type="gramEnd"/>
      <w:r>
        <w:t>_selection import train_test_split</w:t>
      </w:r>
      <w:r>
        <w:br/>
      </w:r>
      <w:r>
        <w:br/>
        <w:t>iris = load_</w:t>
      </w:r>
      <w:proofErr w:type="gramStart"/>
      <w:r>
        <w:t>iris(</w:t>
      </w:r>
      <w:proofErr w:type="gramEnd"/>
      <w:r>
        <w:t>)</w:t>
      </w:r>
      <w:r>
        <w:br/>
        <w:t>X_train, X_test, y_train, y_test = train_test_</w:t>
      </w:r>
      <w:proofErr w:type="gramStart"/>
      <w:r>
        <w:t>split(</w:t>
      </w:r>
      <w:proofErr w:type="gramEnd"/>
      <w:r>
        <w:t xml:space="preserve">iris.data, </w:t>
      </w:r>
      <w:proofErr w:type="gramStart"/>
      <w:r>
        <w:t>iris.target</w:t>
      </w:r>
      <w:proofErr w:type="gramEnd"/>
      <w:r>
        <w:t>)</w:t>
      </w:r>
      <w:r>
        <w:br/>
        <w:t xml:space="preserve">clf = </w:t>
      </w:r>
      <w:proofErr w:type="gramStart"/>
      <w:r>
        <w:t>tree.DecisionTreeClassifier</w:t>
      </w:r>
      <w:proofErr w:type="gramEnd"/>
      <w:r>
        <w:t>()</w:t>
      </w:r>
      <w:r>
        <w:br/>
      </w:r>
      <w:proofErr w:type="gramStart"/>
      <w:r>
        <w:t>clf.fit(</w:t>
      </w:r>
      <w:proofErr w:type="gramEnd"/>
      <w:r>
        <w:t>X_train, y_train)</w:t>
      </w:r>
      <w:r>
        <w:br/>
      </w:r>
      <w:proofErr w:type="gramStart"/>
      <w:r>
        <w:t>print(</w:t>
      </w:r>
      <w:proofErr w:type="gramEnd"/>
      <w:r>
        <w:t xml:space="preserve">"Accuracy:", </w:t>
      </w:r>
      <w:proofErr w:type="gramStart"/>
      <w:r>
        <w:t>clf.score</w:t>
      </w:r>
      <w:proofErr w:type="gramEnd"/>
      <w:r>
        <w:t>(X_test, y_test))</w:t>
      </w:r>
    </w:p>
    <w:p w:rsidR="00AA332E" w:rsidRDefault="00000000">
      <w:pPr>
        <w:pStyle w:val="Heading2"/>
      </w:pPr>
      <w:r>
        <w:t>Output</w:t>
      </w:r>
    </w:p>
    <w:p w:rsidR="00AA332E" w:rsidRDefault="00CF43C0">
      <w:r w:rsidRPr="00CF43C0">
        <w:drawing>
          <wp:inline distT="0" distB="0" distL="0" distR="0" wp14:anchorId="2A561435" wp14:editId="4875B8DC">
            <wp:extent cx="3258005" cy="200053"/>
            <wp:effectExtent l="0" t="0" r="0" b="9525"/>
            <wp:docPr id="128248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1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AA332E" w:rsidRDefault="00000000">
      <w:pPr>
        <w:pStyle w:val="Heading1"/>
      </w:pPr>
      <w:r>
        <w:lastRenderedPageBreak/>
        <w:t xml:space="preserve">Experiment </w:t>
      </w:r>
      <w:r w:rsidR="00957A2F">
        <w:t>8</w:t>
      </w:r>
      <w:r>
        <w:t>: K-means Algorithm</w:t>
      </w:r>
    </w:p>
    <w:p w:rsidR="00AA332E" w:rsidRDefault="00000000">
      <w:pPr>
        <w:pStyle w:val="Heading2"/>
      </w:pPr>
      <w:r>
        <w:t>Aim</w:t>
      </w:r>
    </w:p>
    <w:p w:rsidR="00AA332E" w:rsidRDefault="00000000">
      <w:r>
        <w:t>To implement K-means clustering algorithm.</w:t>
      </w:r>
    </w:p>
    <w:p w:rsidR="00AA332E" w:rsidRDefault="00000000">
      <w:pPr>
        <w:pStyle w:val="Heading2"/>
      </w:pPr>
      <w:r>
        <w:t>Procedure</w:t>
      </w:r>
    </w:p>
    <w:p w:rsidR="00AA332E" w:rsidRDefault="00000000">
      <w:r>
        <w:t>1. Initialize k centroids.</w:t>
      </w:r>
      <w:r>
        <w:br/>
        <w:t>2. Assign points to the nearest centroid.</w:t>
      </w:r>
      <w:r>
        <w:br/>
        <w:t>3. Update centroids based on mean of points.</w:t>
      </w:r>
      <w:r>
        <w:br/>
        <w:t>4. Repeat until convergence.</w:t>
      </w:r>
    </w:p>
    <w:p w:rsidR="00AA332E" w:rsidRDefault="00000000">
      <w:pPr>
        <w:pStyle w:val="Heading2"/>
      </w:pPr>
      <w:r>
        <w:t>Code</w:t>
      </w:r>
    </w:p>
    <w:p w:rsidR="00AA332E" w:rsidRDefault="00000000">
      <w:r>
        <w:t xml:space="preserve">from </w:t>
      </w:r>
      <w:proofErr w:type="gramStart"/>
      <w:r>
        <w:t>sklearn.cluster</w:t>
      </w:r>
      <w:proofErr w:type="gramEnd"/>
      <w:r>
        <w:t xml:space="preserve"> import KMeans</w:t>
      </w:r>
      <w:r>
        <w:br/>
        <w:t>import numpy as np</w:t>
      </w:r>
      <w:r>
        <w:br/>
      </w:r>
      <w:r>
        <w:br/>
        <w:t xml:space="preserve">X = </w:t>
      </w:r>
      <w:proofErr w:type="gramStart"/>
      <w:r>
        <w:t>np.array</w:t>
      </w:r>
      <w:proofErr w:type="gramEnd"/>
      <w:r>
        <w:t>([[1,2</w:t>
      </w:r>
      <w:proofErr w:type="gramStart"/>
      <w:r>
        <w:t>],[</w:t>
      </w:r>
      <w:proofErr w:type="gramEnd"/>
      <w:r>
        <w:t>1,4</w:t>
      </w:r>
      <w:proofErr w:type="gramStart"/>
      <w:r>
        <w:t>],[</w:t>
      </w:r>
      <w:proofErr w:type="gramEnd"/>
      <w:r>
        <w:t>1,0],</w:t>
      </w:r>
      <w:r>
        <w:br/>
        <w:t xml:space="preserve">           </w:t>
      </w:r>
      <w:proofErr w:type="gramStart"/>
      <w:r>
        <w:t xml:space="preserve">   [</w:t>
      </w:r>
      <w:proofErr w:type="gramEnd"/>
      <w:r>
        <w:t>10,2</w:t>
      </w:r>
      <w:proofErr w:type="gramStart"/>
      <w:r>
        <w:t>],[</w:t>
      </w:r>
      <w:proofErr w:type="gramEnd"/>
      <w:r>
        <w:t>10,4</w:t>
      </w:r>
      <w:proofErr w:type="gramStart"/>
      <w:r>
        <w:t>],[</w:t>
      </w:r>
      <w:proofErr w:type="gramEnd"/>
      <w:r>
        <w:t>10,0]])</w:t>
      </w:r>
      <w:r>
        <w:br/>
        <w:t>kmeans = KMeans(n_clusters=2)</w:t>
      </w:r>
      <w:r>
        <w:br/>
        <w:t>kmeans.fit(X)</w:t>
      </w:r>
      <w:r>
        <w:br/>
      </w:r>
      <w:proofErr w:type="gramStart"/>
      <w:r>
        <w:t>print(</w:t>
      </w:r>
      <w:proofErr w:type="gramEnd"/>
      <w:r>
        <w:t xml:space="preserve">"Centroids:", </w:t>
      </w:r>
      <w:proofErr w:type="gramStart"/>
      <w:r>
        <w:t>kmeans.cluster</w:t>
      </w:r>
      <w:proofErr w:type="gramEnd"/>
      <w:r>
        <w:t>_centers_)</w:t>
      </w:r>
      <w:r>
        <w:br/>
      </w:r>
      <w:proofErr w:type="gramStart"/>
      <w:r>
        <w:t>print(</w:t>
      </w:r>
      <w:proofErr w:type="gramEnd"/>
      <w:r>
        <w:t xml:space="preserve">"Labels:", </w:t>
      </w:r>
      <w:proofErr w:type="gramStart"/>
      <w:r>
        <w:t>kmeans.labels</w:t>
      </w:r>
      <w:proofErr w:type="gramEnd"/>
      <w:r>
        <w:t>_)</w:t>
      </w:r>
    </w:p>
    <w:p w:rsidR="00AA332E" w:rsidRDefault="00000000">
      <w:pPr>
        <w:pStyle w:val="Heading2"/>
      </w:pPr>
      <w:r>
        <w:t>Output</w:t>
      </w:r>
    </w:p>
    <w:p w:rsidR="00AA332E" w:rsidRDefault="00CF43C0">
      <w:r w:rsidRPr="00CF43C0">
        <w:drawing>
          <wp:inline distT="0" distB="0" distL="0" distR="0" wp14:anchorId="1CA863A2" wp14:editId="15070E2C">
            <wp:extent cx="3982006" cy="790685"/>
            <wp:effectExtent l="0" t="0" r="0" b="9525"/>
            <wp:docPr id="52741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12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485257">
    <w:abstractNumId w:val="8"/>
  </w:num>
  <w:num w:numId="2" w16cid:durableId="1874995779">
    <w:abstractNumId w:val="6"/>
  </w:num>
  <w:num w:numId="3" w16cid:durableId="1312709237">
    <w:abstractNumId w:val="5"/>
  </w:num>
  <w:num w:numId="4" w16cid:durableId="279188157">
    <w:abstractNumId w:val="4"/>
  </w:num>
  <w:num w:numId="5" w16cid:durableId="1231386484">
    <w:abstractNumId w:val="7"/>
  </w:num>
  <w:num w:numId="6" w16cid:durableId="400635620">
    <w:abstractNumId w:val="3"/>
  </w:num>
  <w:num w:numId="7" w16cid:durableId="1089741396">
    <w:abstractNumId w:val="2"/>
  </w:num>
  <w:num w:numId="8" w16cid:durableId="212815156">
    <w:abstractNumId w:val="1"/>
  </w:num>
  <w:num w:numId="9" w16cid:durableId="168448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02F7"/>
    <w:rsid w:val="006E2F48"/>
    <w:rsid w:val="00957A2F"/>
    <w:rsid w:val="00AA1D8D"/>
    <w:rsid w:val="00AA332E"/>
    <w:rsid w:val="00B47730"/>
    <w:rsid w:val="00CB0664"/>
    <w:rsid w:val="00CF43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E41DC"/>
  <w14:defaultImageDpi w14:val="300"/>
  <w15:docId w15:val="{BC667D5D-F419-462B-8D1E-C21DB187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A</cp:lastModifiedBy>
  <cp:revision>2</cp:revision>
  <dcterms:created xsi:type="dcterms:W3CDTF">2025-05-20T14:38:00Z</dcterms:created>
  <dcterms:modified xsi:type="dcterms:W3CDTF">2025-05-20T14:38:00Z</dcterms:modified>
  <cp:category/>
</cp:coreProperties>
</file>